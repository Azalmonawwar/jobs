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Azal Monawwar</w:t>
      </w:r>
    </w:p>
    <w:p>
      <w:r>
        <w:t>Jamshedpur, Jharkhand, India  |  +91 6200884055  |  monawwarazal@gmail.com</w:t>
      </w:r>
    </w:p>
    <w:p>
      <w:r>
        <w:t>LinkedIn: linkedin.com/in/azal-monawwar  |  GitHub: github.com/azalmonawwar  |  Portfolio: azalmonawwar.vercel.app</w:t>
      </w:r>
    </w:p>
    <w:p>
      <w:pPr>
        <w:pStyle w:val="Heading1"/>
      </w:pPr>
      <w:r>
        <w:t>PROFESSIONAL SUMMARY</w:t>
      </w:r>
    </w:p>
    <w:p>
      <w:r>
        <w:t>Aspiring full-stack web developer with hands-on experience building scalable and performant applications using Next.js, React, Node.js, and MongoDB. Adept at creating clean, modern user interfaces and secure backend logic. Eager to contribute to real-world projects in a collaborative, growth-oriented development environment.</w:t>
      </w:r>
    </w:p>
    <w:p>
      <w:pPr>
        <w:pStyle w:val="Heading1"/>
      </w:pPr>
      <w:r>
        <w:t>TECHNICAL SKILLS</w:t>
      </w:r>
    </w:p>
    <w:p>
      <w:r>
        <w:t>Languages &amp; Frameworks: JavaScript, TypeScript, HTML, CSS, React, Next.js, Node.js, Express</w:t>
      </w:r>
    </w:p>
    <w:p>
      <w:r>
        <w:t>Databases &amp; APIs: MongoDB, SQL, PostgreSQL, Prisma ORM, Mongoose ODM, RESTful APIs</w:t>
      </w:r>
    </w:p>
    <w:p>
      <w:r>
        <w:t>Styling &amp; UI: Tailwind CSS, Bootstrap</w:t>
      </w:r>
    </w:p>
    <w:p>
      <w:r>
        <w:t>Tools &amp; Platforms: Git, GitHub, Postman, VS Code, Chrome DevTools, Vercel, Netlify, Heroku, AWS (basic)</w:t>
      </w:r>
    </w:p>
    <w:p>
      <w:pPr>
        <w:pStyle w:val="Heading1"/>
      </w:pPr>
      <w:r>
        <w:t>PROJECTS</w:t>
      </w:r>
    </w:p>
    <w:p>
      <w:pPr>
        <w:pStyle w:val="Heading2"/>
      </w:pPr>
      <w:r>
        <w:t>Social Media Photo Sharing App</w:t>
      </w:r>
    </w:p>
    <w:p>
      <w:r>
        <w:t>Dec 2023 – Feb 2024  |  Live Demo: metagram-beta.vercel.app</w:t>
      </w:r>
    </w:p>
    <w:p>
      <w:r>
        <w:t>Tech Stack: Next.js 14, MongoDB, Tailwind CSS, JWT, Cloudinary</w:t>
      </w:r>
    </w:p>
    <w:p>
      <w:pPr>
        <w:pStyle w:val="ListBullet"/>
      </w:pPr>
      <w:r>
        <w:rPr>
          <w:sz w:val="22"/>
        </w:rPr>
        <w:t>Built a full-stack social media platform using Next.js 14 with new Server Actions for enhanced server-side logic.</w:t>
      </w:r>
    </w:p>
    <w:p>
      <w:pPr>
        <w:pStyle w:val="ListBullet"/>
      </w:pPr>
      <w:r>
        <w:rPr>
          <w:sz w:val="22"/>
        </w:rPr>
        <w:t>Implemented secure authentication using JSON Web Tokens (JWT), reducing unauthorized access by 99%.</w:t>
      </w:r>
    </w:p>
    <w:p>
      <w:pPr>
        <w:pStyle w:val="ListBullet"/>
      </w:pPr>
      <w:r>
        <w:rPr>
          <w:sz w:val="22"/>
        </w:rPr>
        <w:t>Enabled image upload and display functionality via Cloudinary.</w:t>
      </w:r>
    </w:p>
    <w:p>
      <w:pPr>
        <w:pStyle w:val="ListBullet"/>
      </w:pPr>
      <w:r>
        <w:rPr>
          <w:sz w:val="22"/>
        </w:rPr>
        <w:t>Integrated MongoDB and Mongoose to manage user data, posts, and comments.</w:t>
      </w:r>
    </w:p>
    <w:p>
      <w:pPr>
        <w:pStyle w:val="Heading2"/>
      </w:pPr>
      <w:r>
        <w:t>E-Commerce Web Application</w:t>
      </w:r>
    </w:p>
    <w:p>
      <w:r>
        <w:t>Nov 2023 – Dec 2023  |  Live Demo: ecommerce-nine-ruddy.vercel.app</w:t>
      </w:r>
    </w:p>
    <w:p>
      <w:r>
        <w:t>Tech Stack: Next.js 14, MongoDB, Stripe, Razorpay, Tailwind CSS</w:t>
      </w:r>
    </w:p>
    <w:p>
      <w:pPr>
        <w:pStyle w:val="ListBullet"/>
      </w:pPr>
      <w:r>
        <w:rPr>
          <w:sz w:val="22"/>
        </w:rPr>
        <w:t>Developed a fully functional e-commerce platform with modular architecture and responsive UI.</w:t>
      </w:r>
    </w:p>
    <w:p>
      <w:pPr>
        <w:pStyle w:val="ListBullet"/>
      </w:pPr>
      <w:r>
        <w:rPr>
          <w:sz w:val="22"/>
        </w:rPr>
        <w:t>Enhanced site performance using Server Actions, boosting Lighthouse score from 75 to 95.</w:t>
      </w:r>
    </w:p>
    <w:p>
      <w:pPr>
        <w:pStyle w:val="ListBullet"/>
      </w:pPr>
      <w:r>
        <w:rPr>
          <w:sz w:val="22"/>
        </w:rPr>
        <w:t>Integrated Stripe and Razorpay for payment processing (in-progress integration).</w:t>
      </w:r>
    </w:p>
    <w:p>
      <w:pPr>
        <w:pStyle w:val="ListBullet"/>
      </w:pPr>
      <w:r>
        <w:rPr>
          <w:sz w:val="22"/>
        </w:rPr>
        <w:t>Unified UI with Tailwind CSS for a consistent design experience.</w:t>
      </w:r>
    </w:p>
    <w:p>
      <w:pPr>
        <w:pStyle w:val="Heading1"/>
      </w:pPr>
      <w:r>
        <w:t>EDUCATION</w:t>
      </w:r>
    </w:p>
    <w:p>
      <w:r>
        <w:t>Bachelor of Technology (B.Tech) in Computer Science and Engineering</w:t>
      </w:r>
    </w:p>
    <w:p>
      <w:r>
        <w:t>Maryland Institute of Technology and Management, Jamshedpur</w:t>
      </w:r>
    </w:p>
    <w:p>
      <w:r>
        <w:t>Aug 2021 – Present | CGPA: 7.0</w:t>
      </w:r>
    </w:p>
    <w:p>
      <w:r>
        <w:t>Class 12 – CBSE</w:t>
      </w:r>
    </w:p>
    <w:p>
      <w:r>
        <w:t>DAV Public School, Jamtara</w:t>
      </w:r>
    </w:p>
    <w:p>
      <w:r>
        <w:t>Apr 2019 – Mar 2021 | Percentage: 84%</w:t>
      </w:r>
    </w:p>
    <w:p>
      <w:r>
        <w:t>Class 10 – CBSE</w:t>
      </w:r>
    </w:p>
    <w:p>
      <w:r>
        <w:t>DAV Public School, Jamtara</w:t>
      </w:r>
    </w:p>
    <w:p>
      <w:r>
        <w:t>Mar 2019 | Percentage: 84%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